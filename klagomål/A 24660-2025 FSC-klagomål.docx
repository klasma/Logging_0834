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24660-2025 i Torsås kommun</w:t>
      </w:r>
    </w:p>
    <w:p>
      <w:r>
        <w:t>Detta dokument behandlar höga naturvärden i avverkningsanmälan A 24660-2025 i Torsås kommun. Denna avverkningsanmälan inkom 2025-05-21 15:25:11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sydpipistrell (VU, §4a), nordfladdermus (NT, §4a), dvärgpipistrell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6703"/>
            <wp:docPr id="1" name="Picture 1"/>
            <wp:cNvGraphicFramePr>
              <a:graphicFrameLocks noChangeAspect="1"/>
            </wp:cNvGraphicFramePr>
            <a:graphic>
              <a:graphicData uri="http://schemas.openxmlformats.org/drawingml/2006/picture">
                <pic:pic>
                  <pic:nvPicPr>
                    <pic:cNvPr id="0" name="A 24660-2025 karta.png"/>
                    <pic:cNvPicPr/>
                  </pic:nvPicPr>
                  <pic:blipFill>
                    <a:blip r:embed="rId16"/>
                    <a:stretch>
                      <a:fillRect/>
                    </a:stretch>
                  </pic:blipFill>
                  <pic:spPr>
                    <a:xfrm>
                      <a:off x="0" y="0"/>
                      <a:ext cx="5486400" cy="5496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6257867, E 562634 i SWEREF 99 TM.</w:t>
      </w:r>
    </w:p>
    <w:p>
      <w:pPr>
        <w:pStyle w:val="Heading1"/>
      </w:pPr>
      <w:r>
        <w:t>Fridlysta arter</w:t>
      </w:r>
    </w:p>
    <w:p>
      <w:r>
        <w:t>Följande fridlysta arter har sina livsmiljöer och växtplatser i den avverkningsanmälda skogen: sydpipistrell (VU, §4a),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Sydpipistrell (VU, §4a)</w:t>
      </w:r>
      <w:r>
        <w:t>,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Sydpipistrell – ekologi samt krav på livsmiljön</w:t>
      </w:r>
    </w:p>
    <w:p>
      <w:r>
        <w:t>Sydpipistrell (VU, §4a), rödlistad som sårbar, omfattas av bilaga 4 EU:s art- och habitatdirektiv vilket innebär att arten och dess livsmiljöer är strikt skyddade. Den förekommer i alla typer av glesare skogar med en preferens för lövskog. Man hittar den i trädbärande beteshagar, i kantzoner mellan skog och odlingsmark, i närheten av vatten och i bymiljöer. Den undviker stora sammanhängande öppna miljöer såsom åkrar och hyggen.  Lövrika bryn med stor insektsproduktion, trädbevuxna hagmarker och glesa lövskogar bör bevaras där arten är funnen (SLU Artdatabanken, 2024).</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sydpipistrell</w:t>
      </w:r>
    </w:p>
    <w:p>
      <w:r>
        <w:t>SLU Artdatabanken, 2024.</w:t>
      </w:r>
      <w:r>
        <w:rPr>
          <w:i/>
        </w:rPr>
        <w:t xml:space="preserve"> Artfakta: sydpipistrell (Pipistrellus pipistrellus)</w:t>
      </w:r>
      <w:r>
        <w:t>. https://artfakta.se/taxa/205994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