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28946-2025 i Torsås kommun</w:t>
      </w:r>
    </w:p>
    <w:p>
      <w:r>
        <w:t>Detta dokument behandlar höga naturvärden i avverkningsanmälan A 28946-2025 i Torsås kommun. Denna avverkningsanmälan inkom 2025-06-12 18:33:40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korskovall (NT), krusfrö (NT), vippärt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8589"/>
            <wp:docPr id="1" name="Picture 1"/>
            <wp:cNvGraphicFramePr>
              <a:graphicFrameLocks noChangeAspect="1"/>
            </wp:cNvGraphicFramePr>
            <a:graphic>
              <a:graphicData uri="http://schemas.openxmlformats.org/drawingml/2006/picture">
                <pic:pic>
                  <pic:nvPicPr>
                    <pic:cNvPr id="0" name="A 28946-2025 karta.png"/>
                    <pic:cNvPicPr/>
                  </pic:nvPicPr>
                  <pic:blipFill>
                    <a:blip r:embed="rId16"/>
                    <a:stretch>
                      <a:fillRect/>
                    </a:stretch>
                  </pic:blipFill>
                  <pic:spPr>
                    <a:xfrm>
                      <a:off x="0" y="0"/>
                      <a:ext cx="5486400" cy="3548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6248338, E 559030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