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15376-2023 i Torsås kommun</w:t>
      </w:r>
    </w:p>
    <w:p>
      <w:r>
        <w:t>Detta dokument behandlar höga naturvärden i avverkningsanmälan A 15376-2023 i Torsås kommun. Denna avverkningsanmälan inkom 2023-04-03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Följande fridlysta arter har sina livsmiljöer och växtplatser i den avverkningsanmälda skogen: långbensgroda (NT, §4a).</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