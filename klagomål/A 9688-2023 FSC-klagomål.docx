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9688-2023 i Torsås kommun</w:t>
      </w:r>
    </w:p>
    <w:p>
      <w:r>
        <w:t>Detta dokument behandlar höga naturvärden i avverkningsanmälan A 9688-2023 i Torsås kommun. Denna avverkningsanmälan inkom 2023-02-27 10:47:00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9688-2023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6254842, E 558540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