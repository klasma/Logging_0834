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13176-2025 i Torsås kommun</w:t>
      </w:r>
    </w:p>
    <w:p>
      <w:r>
        <w:t>Detta dokument behandlar höga naturvärden i avverkningsanmälan A 13176-2025 i Torsås kommun. Denna avverkningsanmälan inkom 2025-03-19 08:55:06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3176-2025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6258512, E 564438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